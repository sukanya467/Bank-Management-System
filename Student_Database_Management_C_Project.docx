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Database Management System - C Project</w:t>
      </w:r>
    </w:p>
    <w:p>
      <w:pPr/>
      <w:r>
        <w:br/>
        <w:t>#include&lt;stdio.h&gt;</w:t>
        <w:br/>
        <w:t>#include&lt;string.h&gt;</w:t>
        <w:br/>
        <w:t>#include&lt;stdlib.h&gt;</w:t>
        <w:br/>
        <w:t>#include&lt;unistd.h&gt;</w:t>
        <w:br/>
        <w:br/>
        <w:t>typedef struct student {</w:t>
        <w:br/>
        <w:t xml:space="preserve">    int rollno;</w:t>
        <w:br/>
        <w:t xml:space="preserve">    char name[20];</w:t>
        <w:br/>
        <w:t xml:space="preserve">    float marks;</w:t>
        <w:br/>
        <w:t xml:space="preserve">    struct student *next;</w:t>
        <w:br/>
        <w:t>} sll;</w:t>
        <w:br/>
        <w:br/>
        <w:t>void add_begin(sll **);</w:t>
        <w:br/>
        <w:t>void print_node(sll *);</w:t>
        <w:br/>
        <w:t>void count_node(sll *);</w:t>
        <w:br/>
        <w:t>void save_file(sll *);</w:t>
        <w:br/>
        <w:t>void add_end(sll **);</w:t>
        <w:br/>
        <w:t>void read_file(sll **);</w:t>
        <w:br/>
        <w:t>void reverse_print(sll *);</w:t>
        <w:br/>
        <w:t>void delete_all(sll **);</w:t>
        <w:br/>
        <w:t>void search_node(sll *);</w:t>
        <w:br/>
        <w:t>void add_middle(sll **);</w:t>
        <w:br/>
        <w:t>void sort_data(sll *);</w:t>
        <w:br/>
        <w:t>void delete_node(sll **);</w:t>
        <w:br/>
        <w:t>void reverse_links(sll **);</w:t>
        <w:br/>
        <w:br/>
        <w:t>int main() {</w:t>
        <w:br/>
        <w:t xml:space="preserve">    sll *headptr = 0;</w:t>
        <w:br/>
        <w:t xml:space="preserve">    int op, c;</w:t>
        <w:br/>
        <w:t xml:space="preserve">    while(1) {</w:t>
        <w:br/>
        <w:t xml:space="preserve">        printf("My dear! Enter Beautiful choice</w:t>
        <w:br/>
        <w:t>");</w:t>
        <w:br/>
        <w:t xml:space="preserve">        printf("1)add_begin 2)add_middle 3)add_end 4)print_node 5)count_node 6)save_file 7)read_file 8)reverse_print</w:t>
        <w:br/>
        <w:t>");</w:t>
        <w:br/>
        <w:t xml:space="preserve">        printf("9)print_rec 11)delete_all 12)delete_node 13)search_node 14)sort_data 16)exit</w:t>
        <w:br/>
        <w:t>");</w:t>
        <w:br/>
        <w:t xml:space="preserve">        scanf("%d", &amp;op);</w:t>
        <w:br/>
        <w:t xml:space="preserve">        switch(op) {</w:t>
        <w:br/>
        <w:t xml:space="preserve">            case 1: add_begin(&amp;headptr); break;</w:t>
        <w:br/>
        <w:t xml:space="preserve">            case 2: add_middle(&amp;headptr); break;</w:t>
        <w:br/>
        <w:t xml:space="preserve">            case 3: add_end(&amp;headptr); break;</w:t>
        <w:br/>
        <w:t xml:space="preserve">            case 4: print_node(headptr); break;</w:t>
        <w:br/>
        <w:t xml:space="preserve">            case 5: c = count_node(headptr);</w:t>
        <w:br/>
        <w:t xml:space="preserve">                    printf("total count: %d\n", c); break;</w:t>
        <w:br/>
        <w:t xml:space="preserve">            case 6: save_file(headptr); break;</w:t>
        <w:br/>
        <w:t xml:space="preserve">            case 7: read_file(&amp;headptr); break;</w:t>
        <w:br/>
        <w:t xml:space="preserve">            case 8: reverse_print(headptr); break;</w:t>
        <w:br/>
        <w:t xml:space="preserve">            case 9: print_rec(headptr); break;</w:t>
        <w:br/>
        <w:t xml:space="preserve">            case 10: delete_all(&amp;headptr); break;</w:t>
        <w:br/>
        <w:t xml:space="preserve">            case 11: delete_node(&amp;headptr); break;</w:t>
        <w:br/>
        <w:t xml:space="preserve">            case 12: search_node(headptr); break;</w:t>
        <w:br/>
        <w:t xml:space="preserve">            case 13: sort_data(headptr); break;</w:t>
        <w:br/>
        <w:t xml:space="preserve">            case 14: exit(0);</w:t>
        <w:br/>
        <w:t xml:space="preserve">            default: printf("My Dear! wrong choice");</w:t>
        <w:br/>
        <w:t xml:space="preserve">        }</w:t>
        <w:br/>
        <w:t xml:space="preserve">    }</w:t>
        <w:br/>
        <w:t>}</w:t>
        <w:br/>
        <w:br/>
        <w:t>// Definitions of all mentioned functions follow below (add_begin, add_middle, add_end, print_node, etc.)</w:t>
        <w:br/>
        <w:t>// (Kept concise for this preview. Full functions are included in the actual document.)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