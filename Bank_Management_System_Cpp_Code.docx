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Bank Management System - C++ Code</w:t>
      </w:r>
    </w:p>
    <w:p>
      <w:pPr/>
      <w:r>
        <w:br/>
        <w:t>#include&lt;iostream&gt;</w:t>
        <w:br/>
        <w:t>using namespace std;</w:t>
        <w:br/>
        <w:br/>
        <w:t>class BankAccount {</w:t>
        <w:br/>
        <w:t>private:</w:t>
        <w:br/>
        <w:t xml:space="preserve">    string name;</w:t>
        <w:br/>
        <w:t xml:space="preserve">    int accountNumber;</w:t>
        <w:br/>
        <w:t xml:space="preserve">    float balance;</w:t>
        <w:br/>
        <w:br/>
        <w:t>public:</w:t>
        <w:br/>
        <w:t xml:space="preserve">    // Create account</w:t>
        <w:br/>
        <w:t xml:space="preserve">    void createAccount() {</w:t>
        <w:br/>
        <w:t xml:space="preserve">        cout &lt;&lt; "Enter your name: ";</w:t>
        <w:br/>
        <w:t xml:space="preserve">        cin &gt;&gt; name;</w:t>
        <w:br/>
        <w:t xml:space="preserve">        cout &lt;&lt; "Enter account number: ";</w:t>
        <w:br/>
        <w:t xml:space="preserve">        cin &gt;&gt; accountNumber;</w:t>
        <w:br/>
        <w:t xml:space="preserve">        cout &lt;&lt; "Enter initial balance: ";</w:t>
        <w:br/>
        <w:t xml:space="preserve">        cin &gt;&gt; balance;</w:t>
        <w:br/>
        <w:t xml:space="preserve">        cout &lt;&lt; "Account created successfully!\n\n";</w:t>
        <w:br/>
        <w:t xml:space="preserve">    }</w:t>
        <w:br/>
        <w:br/>
        <w:t xml:space="preserve">    // Deposit money</w:t>
        <w:br/>
        <w:t xml:space="preserve">    void deposit() {</w:t>
        <w:br/>
        <w:t xml:space="preserve">        float amount;</w:t>
        <w:br/>
        <w:t xml:space="preserve">        cout &lt;&lt; "Enter amount to deposit: ";</w:t>
        <w:br/>
        <w:t xml:space="preserve">        cin &gt;&gt; amount;</w:t>
        <w:br/>
        <w:t xml:space="preserve">        balance += amount;</w:t>
        <w:br/>
        <w:t xml:space="preserve">        cout &lt;&lt; "Amount deposited successfully!\n\n";</w:t>
        <w:br/>
        <w:t xml:space="preserve">    }</w:t>
        <w:br/>
        <w:br/>
        <w:t xml:space="preserve">    // Withdraw money</w:t>
        <w:br/>
        <w:t xml:space="preserve">    void withdraw() {</w:t>
        <w:br/>
        <w:t xml:space="preserve">        float amount;</w:t>
        <w:br/>
        <w:t xml:space="preserve">        cout &lt;&lt; "Enter amount to withdraw: ";</w:t>
        <w:br/>
        <w:t xml:space="preserve">        cin &gt;&gt; amount;</w:t>
        <w:br/>
        <w:t xml:space="preserve">        if(amount &lt;= balance) {</w:t>
        <w:br/>
        <w:t xml:space="preserve">            balance -= amount;</w:t>
        <w:br/>
        <w:t xml:space="preserve">            cout &lt;&lt; "Amount withdrawn successfully!\n\n";</w:t>
        <w:br/>
        <w:t xml:space="preserve">        } else {</w:t>
        <w:br/>
        <w:t xml:space="preserve">            cout &lt;&lt; "Insufficient balance!\n\n";</w:t>
        <w:br/>
        <w:t xml:space="preserve">        }</w:t>
        <w:br/>
        <w:t xml:space="preserve">    }</w:t>
        <w:br/>
        <w:br/>
        <w:t xml:space="preserve">    // Display details</w:t>
        <w:br/>
        <w:t xml:space="preserve">    void display() {</w:t>
        <w:br/>
        <w:t xml:space="preserve">        cout &lt;&lt; "\n--- Account Details ---\n";</w:t>
        <w:br/>
        <w:t xml:space="preserve">        cout &lt;&lt; "Name: " &lt;&lt; name &lt;&lt; endl;</w:t>
        <w:br/>
        <w:t xml:space="preserve">        cout &lt;&lt; "Account Number: " &lt;&lt; accountNumber &lt;&lt; endl;</w:t>
        <w:br/>
        <w:t xml:space="preserve">        cout &lt;&lt; "Balance: ₹" &lt;&lt; balance &lt;&lt; endl &lt;&lt; endl;</w:t>
        <w:br/>
        <w:t xml:space="preserve">    }</w:t>
        <w:br/>
        <w:t>};</w:t>
        <w:br/>
        <w:br/>
        <w:t>int main() {</w:t>
        <w:br/>
        <w:t xml:space="preserve">    BankAccount account;</w:t>
        <w:br/>
        <w:t xml:space="preserve">    int choice;</w:t>
        <w:br/>
        <w:br/>
        <w:t xml:space="preserve">    while(true) {</w:t>
        <w:br/>
        <w:t xml:space="preserve">        cout &lt;&lt; "------- Bank Menu -------\n"; </w:t>
        <w:br/>
        <w:t xml:space="preserve">        cout &lt;&lt; "1. Create Account\n";</w:t>
        <w:br/>
        <w:t xml:space="preserve">        cout &lt;&lt; "2. Deposit\n";</w:t>
        <w:br/>
        <w:t xml:space="preserve">        cout &lt;&lt; "3. Withdraw\n";</w:t>
        <w:br/>
        <w:t xml:space="preserve">        cout &lt;&lt; "4. Display Details\n";</w:t>
        <w:br/>
        <w:t xml:space="preserve">        cout &lt;&lt; "5. Exit\n";</w:t>
        <w:br/>
        <w:t xml:space="preserve">        cout &lt;&lt; "Enter your choice: ";</w:t>
        <w:br/>
        <w:t xml:space="preserve">        cin &gt;&gt; choice;</w:t>
        <w:br/>
        <w:br/>
        <w:t xml:space="preserve">        switch(choice) {</w:t>
        <w:br/>
        <w:t xml:space="preserve">            case 1: account.createAccount(); break;</w:t>
        <w:br/>
        <w:t xml:space="preserve">            case 2: account.deposit(); break;</w:t>
        <w:br/>
        <w:t xml:space="preserve">            case 3: account.withdraw(); break;</w:t>
        <w:br/>
        <w:t xml:space="preserve">            case 4: account.display(); break;</w:t>
        <w:br/>
        <w:t xml:space="preserve">            case 5: cout &lt;&lt; "Thank you for using the Bank System.\n"; return 0;</w:t>
        <w:br/>
        <w:t xml:space="preserve">            default: cout &lt;&lt; "Invalid choice!\n";</w:t>
        <w:br/>
        <w:t xml:space="preserve">        }</w:t>
        <w:br/>
        <w:t xml:space="preserve">    }</w:t>
        <w:br/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